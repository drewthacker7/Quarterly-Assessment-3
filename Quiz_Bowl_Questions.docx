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2D57B" w14:textId="77777777" w:rsidR="000F1350" w:rsidRDefault="00000000">
      <w:pPr>
        <w:pStyle w:val="Title"/>
      </w:pPr>
      <w:r>
        <w:t>Quiz Bowl Questions - Quarterly Assessment 3</w:t>
      </w:r>
    </w:p>
    <w:p w14:paraId="68149C8F" w14:textId="77777777" w:rsidR="000F1350" w:rsidRDefault="00000000">
      <w:pPr>
        <w:pStyle w:val="Heading1"/>
      </w:pPr>
      <w:r>
        <w:t>Python</w:t>
      </w:r>
    </w:p>
    <w:p w14:paraId="79C701B9" w14:textId="77777777" w:rsidR="000F1350" w:rsidRDefault="00000000">
      <w:pPr>
        <w:pStyle w:val="ListNumber"/>
      </w:pPr>
      <w:r>
        <w:t>1. What is the output of `print(type([1, 2, 3]))`?</w:t>
      </w:r>
    </w:p>
    <w:p w14:paraId="629A0600" w14:textId="77777777" w:rsidR="000F1350" w:rsidRDefault="00000000">
      <w:r>
        <w:t xml:space="preserve">   A. &lt;class 'tuple'&gt;</w:t>
      </w:r>
    </w:p>
    <w:p w14:paraId="49E50823" w14:textId="77777777" w:rsidR="000F1350" w:rsidRDefault="00000000">
      <w:r>
        <w:t xml:space="preserve">   B. &lt;class 'list'&gt; ✔️</w:t>
      </w:r>
    </w:p>
    <w:p w14:paraId="72761442" w14:textId="77777777" w:rsidR="000F1350" w:rsidRDefault="00000000">
      <w:r>
        <w:t xml:space="preserve">   C. &lt;class 'set'&gt;</w:t>
      </w:r>
    </w:p>
    <w:p w14:paraId="36F4173F" w14:textId="77777777" w:rsidR="000F1350" w:rsidRDefault="00000000">
      <w:r>
        <w:t xml:space="preserve">   D. &lt;class 'dict'&gt;</w:t>
      </w:r>
    </w:p>
    <w:p w14:paraId="4D2C9BAF" w14:textId="77777777" w:rsidR="000F1350" w:rsidRDefault="00000000">
      <w:pPr>
        <w:pStyle w:val="ListNumber"/>
      </w:pPr>
      <w:r>
        <w:t>2. Which keyword is used to create a function in Python?</w:t>
      </w:r>
    </w:p>
    <w:p w14:paraId="435D7392" w14:textId="77777777" w:rsidR="000F1350" w:rsidRDefault="00000000">
      <w:r>
        <w:t xml:space="preserve">   A. define</w:t>
      </w:r>
    </w:p>
    <w:p w14:paraId="73279090" w14:textId="77777777" w:rsidR="000F1350" w:rsidRDefault="00000000">
      <w:r>
        <w:t xml:space="preserve">   B. func</w:t>
      </w:r>
    </w:p>
    <w:p w14:paraId="4FE1CD10" w14:textId="77777777" w:rsidR="000F1350" w:rsidRDefault="00000000">
      <w:r>
        <w:t xml:space="preserve">   C. function</w:t>
      </w:r>
    </w:p>
    <w:p w14:paraId="2484B61B" w14:textId="77777777" w:rsidR="000F1350" w:rsidRDefault="00000000">
      <w:r>
        <w:t xml:space="preserve">   D. def ✔️</w:t>
      </w:r>
    </w:p>
    <w:p w14:paraId="124AF4BD" w14:textId="77777777" w:rsidR="000F1350" w:rsidRDefault="00000000">
      <w:pPr>
        <w:pStyle w:val="ListNumber"/>
      </w:pPr>
      <w:r>
        <w:t>3. What does `len("Hello")` return?</w:t>
      </w:r>
    </w:p>
    <w:p w14:paraId="609BC2B6" w14:textId="77777777" w:rsidR="000F1350" w:rsidRDefault="00000000">
      <w:r>
        <w:t xml:space="preserve">   A. 4</w:t>
      </w:r>
    </w:p>
    <w:p w14:paraId="5289A7F8" w14:textId="77777777" w:rsidR="000F1350" w:rsidRDefault="00000000">
      <w:r>
        <w:t xml:space="preserve">   B. 5 ✔️</w:t>
      </w:r>
    </w:p>
    <w:p w14:paraId="05FDA57F" w14:textId="77777777" w:rsidR="000F1350" w:rsidRDefault="00000000">
      <w:r>
        <w:t xml:space="preserve">   C. 6</w:t>
      </w:r>
    </w:p>
    <w:p w14:paraId="6EC2A8CA" w14:textId="77777777" w:rsidR="000F1350" w:rsidRDefault="00000000">
      <w:r>
        <w:t xml:space="preserve">   D. Error</w:t>
      </w:r>
    </w:p>
    <w:p w14:paraId="3CD23B4E" w14:textId="77777777" w:rsidR="000F1350" w:rsidRDefault="00000000">
      <w:pPr>
        <w:pStyle w:val="ListNumber"/>
      </w:pPr>
      <w:r>
        <w:t>4. What is the correct file extension for Python files?</w:t>
      </w:r>
    </w:p>
    <w:p w14:paraId="6839E4CB" w14:textId="77777777" w:rsidR="000F1350" w:rsidRDefault="00000000">
      <w:r>
        <w:t xml:space="preserve">   A. .pt</w:t>
      </w:r>
    </w:p>
    <w:p w14:paraId="100B2833" w14:textId="77777777" w:rsidR="000F1350" w:rsidRDefault="00000000">
      <w:r>
        <w:t xml:space="preserve">   B. .py ✔️</w:t>
      </w:r>
    </w:p>
    <w:p w14:paraId="1711E7F3" w14:textId="77777777" w:rsidR="000F1350" w:rsidRDefault="00000000">
      <w:r>
        <w:t xml:space="preserve">   C. .python</w:t>
      </w:r>
    </w:p>
    <w:p w14:paraId="24FC0A54" w14:textId="77777777" w:rsidR="000F1350" w:rsidRDefault="00000000">
      <w:r>
        <w:t xml:space="preserve">   D. .p</w:t>
      </w:r>
    </w:p>
    <w:p w14:paraId="74250311" w14:textId="77777777" w:rsidR="000F1350" w:rsidRDefault="00000000">
      <w:pPr>
        <w:pStyle w:val="ListNumber"/>
      </w:pPr>
      <w:r>
        <w:t>5. What is the output of `bool(0)`?</w:t>
      </w:r>
    </w:p>
    <w:p w14:paraId="4AF3991D" w14:textId="77777777" w:rsidR="000F1350" w:rsidRDefault="00000000">
      <w:r>
        <w:lastRenderedPageBreak/>
        <w:t xml:space="preserve">   A. True</w:t>
      </w:r>
    </w:p>
    <w:p w14:paraId="7E45C3A0" w14:textId="77777777" w:rsidR="000F1350" w:rsidRDefault="00000000">
      <w:r>
        <w:t xml:space="preserve">   B. False ✔️</w:t>
      </w:r>
    </w:p>
    <w:p w14:paraId="556EC603" w14:textId="77777777" w:rsidR="000F1350" w:rsidRDefault="00000000">
      <w:r>
        <w:t xml:space="preserve">   C. 0</w:t>
      </w:r>
    </w:p>
    <w:p w14:paraId="15AF48B8" w14:textId="77777777" w:rsidR="000F1350" w:rsidRDefault="00000000">
      <w:r>
        <w:t xml:space="preserve">   D. None</w:t>
      </w:r>
    </w:p>
    <w:p w14:paraId="00857657" w14:textId="77777777" w:rsidR="000F1350" w:rsidRDefault="00000000">
      <w:pPr>
        <w:pStyle w:val="ListNumber"/>
      </w:pPr>
      <w:r>
        <w:t>6. How do you start a comment in Python?</w:t>
      </w:r>
    </w:p>
    <w:p w14:paraId="1B19A3A0" w14:textId="77777777" w:rsidR="000F1350" w:rsidRDefault="00000000">
      <w:r>
        <w:t xml:space="preserve">   A. //</w:t>
      </w:r>
    </w:p>
    <w:p w14:paraId="41A6F78F" w14:textId="77777777" w:rsidR="000F1350" w:rsidRDefault="00000000">
      <w:r>
        <w:t xml:space="preserve">   B. &lt;!--</w:t>
      </w:r>
    </w:p>
    <w:p w14:paraId="3D740466" w14:textId="77777777" w:rsidR="000F1350" w:rsidRDefault="00000000">
      <w:r>
        <w:t xml:space="preserve">   C. # ✔️</w:t>
      </w:r>
    </w:p>
    <w:p w14:paraId="26D99E50" w14:textId="77777777" w:rsidR="000F1350" w:rsidRDefault="00000000">
      <w:r>
        <w:t xml:space="preserve">   D. #</w:t>
      </w:r>
    </w:p>
    <w:p w14:paraId="059B3410" w14:textId="77777777" w:rsidR="000F1350" w:rsidRDefault="00000000">
      <w:pPr>
        <w:pStyle w:val="ListNumber"/>
      </w:pPr>
      <w:r>
        <w:t>7. What is the result of `3 ** 2`?</w:t>
      </w:r>
    </w:p>
    <w:p w14:paraId="2E290ADA" w14:textId="77777777" w:rsidR="000F1350" w:rsidRDefault="00000000">
      <w:r>
        <w:t xml:space="preserve">   A. 6</w:t>
      </w:r>
    </w:p>
    <w:p w14:paraId="77921A25" w14:textId="77777777" w:rsidR="000F1350" w:rsidRDefault="00000000">
      <w:r>
        <w:t xml:space="preserve">   B. 9 ✔️</w:t>
      </w:r>
    </w:p>
    <w:p w14:paraId="3B01EC30" w14:textId="77777777" w:rsidR="000F1350" w:rsidRDefault="00000000">
      <w:r>
        <w:t xml:space="preserve">   C. 8</w:t>
      </w:r>
    </w:p>
    <w:p w14:paraId="53CEB2BF" w14:textId="77777777" w:rsidR="000F1350" w:rsidRDefault="00000000">
      <w:r>
        <w:t xml:space="preserve">   D. 5</w:t>
      </w:r>
    </w:p>
    <w:p w14:paraId="3BAC23E7" w14:textId="77777777" w:rsidR="000F1350" w:rsidRDefault="00000000">
      <w:pPr>
        <w:pStyle w:val="ListNumber"/>
      </w:pPr>
      <w:r>
        <w:t>8. Which collection is ordered and mutable?</w:t>
      </w:r>
    </w:p>
    <w:p w14:paraId="55EA1894" w14:textId="77777777" w:rsidR="000F1350" w:rsidRDefault="00000000">
      <w:r>
        <w:t xml:space="preserve">   A. set</w:t>
      </w:r>
    </w:p>
    <w:p w14:paraId="10BDC06F" w14:textId="77777777" w:rsidR="000F1350" w:rsidRDefault="00000000">
      <w:r>
        <w:t xml:space="preserve">   B. tuple</w:t>
      </w:r>
    </w:p>
    <w:p w14:paraId="5A8C0D8E" w14:textId="77777777" w:rsidR="000F1350" w:rsidRDefault="00000000">
      <w:r>
        <w:t xml:space="preserve">   C. list ✔️</w:t>
      </w:r>
    </w:p>
    <w:p w14:paraId="49F0F95F" w14:textId="77777777" w:rsidR="000F1350" w:rsidRDefault="00000000">
      <w:r>
        <w:t xml:space="preserve">   D. dict</w:t>
      </w:r>
    </w:p>
    <w:p w14:paraId="3C9B83DC" w14:textId="77777777" w:rsidR="000F1350" w:rsidRDefault="00000000">
      <w:pPr>
        <w:pStyle w:val="ListNumber"/>
      </w:pPr>
      <w:r>
        <w:t>9. Which of the following is a Python data type?</w:t>
      </w:r>
    </w:p>
    <w:p w14:paraId="351E5A4D" w14:textId="77777777" w:rsidR="000F1350" w:rsidRDefault="00000000">
      <w:r>
        <w:t xml:space="preserve">   A. integer</w:t>
      </w:r>
    </w:p>
    <w:p w14:paraId="687B0B78" w14:textId="77777777" w:rsidR="000F1350" w:rsidRDefault="00000000">
      <w:r>
        <w:t xml:space="preserve">   B. char</w:t>
      </w:r>
    </w:p>
    <w:p w14:paraId="5373F015" w14:textId="77777777" w:rsidR="000F1350" w:rsidRDefault="00000000">
      <w:r>
        <w:t xml:space="preserve">   C. str ✔️</w:t>
      </w:r>
    </w:p>
    <w:p w14:paraId="21CE2847" w14:textId="77777777" w:rsidR="000F1350" w:rsidRDefault="00000000">
      <w:r>
        <w:t xml:space="preserve">   D. character</w:t>
      </w:r>
    </w:p>
    <w:p w14:paraId="7CEBECAD" w14:textId="77777777" w:rsidR="000F1350" w:rsidRDefault="00000000">
      <w:pPr>
        <w:pStyle w:val="ListNumber"/>
      </w:pPr>
      <w:r>
        <w:t>10. What is the result of `int("10") + 5`?</w:t>
      </w:r>
    </w:p>
    <w:p w14:paraId="01E3B498" w14:textId="77777777" w:rsidR="000F1350" w:rsidRDefault="00000000">
      <w:r>
        <w:t xml:space="preserve">   A. 105</w:t>
      </w:r>
    </w:p>
    <w:p w14:paraId="1793D58E" w14:textId="77777777" w:rsidR="000F1350" w:rsidRDefault="00000000">
      <w:r>
        <w:lastRenderedPageBreak/>
        <w:t xml:space="preserve">   B. 15 ✔️</w:t>
      </w:r>
    </w:p>
    <w:p w14:paraId="1D74741E" w14:textId="77777777" w:rsidR="000F1350" w:rsidRDefault="00000000">
      <w:r>
        <w:t xml:space="preserve">   C. Error</w:t>
      </w:r>
    </w:p>
    <w:p w14:paraId="179770FA" w14:textId="77777777" w:rsidR="000F1350" w:rsidRDefault="00000000">
      <w:r>
        <w:t xml:space="preserve">   D. "105"</w:t>
      </w:r>
    </w:p>
    <w:p w14:paraId="27D5E4A3" w14:textId="77777777" w:rsidR="000F1350" w:rsidRDefault="00000000">
      <w:pPr>
        <w:pStyle w:val="Heading1"/>
      </w:pPr>
      <w:r>
        <w:t>Intermediate Accounting III</w:t>
      </w:r>
    </w:p>
    <w:p w14:paraId="53B1156F" w14:textId="77777777" w:rsidR="000F1350" w:rsidRDefault="00000000">
      <w:pPr>
        <w:pStyle w:val="ListNumber"/>
      </w:pPr>
      <w:r>
        <w:t>1. Which financial statement includes changes in equity?</w:t>
      </w:r>
    </w:p>
    <w:p w14:paraId="4B902375" w14:textId="77777777" w:rsidR="000F1350" w:rsidRDefault="00000000">
      <w:r>
        <w:t xml:space="preserve">   A. Balance Sheet</w:t>
      </w:r>
    </w:p>
    <w:p w14:paraId="73AD1B10" w14:textId="77777777" w:rsidR="000F1350" w:rsidRDefault="00000000">
      <w:r>
        <w:t xml:space="preserve">   B. Income Statement</w:t>
      </w:r>
    </w:p>
    <w:p w14:paraId="52F433AA" w14:textId="77777777" w:rsidR="000F1350" w:rsidRDefault="00000000">
      <w:r>
        <w:t xml:space="preserve">   C. Statement of Cash Flows</w:t>
      </w:r>
    </w:p>
    <w:p w14:paraId="7D6EEE86" w14:textId="77777777" w:rsidR="000F1350" w:rsidRDefault="00000000">
      <w:r>
        <w:t xml:space="preserve">   D. Statement of Stockholders' Equity ✔️</w:t>
      </w:r>
    </w:p>
    <w:p w14:paraId="23C18EDB" w14:textId="77777777" w:rsidR="000F1350" w:rsidRDefault="00000000">
      <w:pPr>
        <w:pStyle w:val="ListNumber"/>
      </w:pPr>
      <w:r>
        <w:t>2. Treasury stock is reported as:</w:t>
      </w:r>
    </w:p>
    <w:p w14:paraId="53922AEB" w14:textId="77777777" w:rsidR="000F1350" w:rsidRDefault="00000000">
      <w:r>
        <w:t xml:space="preserve">   A. An asset</w:t>
      </w:r>
    </w:p>
    <w:p w14:paraId="29855E87" w14:textId="77777777" w:rsidR="000F1350" w:rsidRDefault="00000000">
      <w:r>
        <w:t xml:space="preserve">   B. A liability</w:t>
      </w:r>
    </w:p>
    <w:p w14:paraId="7C881CC2" w14:textId="77777777" w:rsidR="000F1350" w:rsidRDefault="00000000">
      <w:r>
        <w:t xml:space="preserve">   C. A reduction of equity ✔️</w:t>
      </w:r>
    </w:p>
    <w:p w14:paraId="0CC435C4" w14:textId="77777777" w:rsidR="000F1350" w:rsidRDefault="00000000">
      <w:r>
        <w:t xml:space="preserve">   D. A revenue</w:t>
      </w:r>
    </w:p>
    <w:p w14:paraId="5E4F5A45" w14:textId="77777777" w:rsidR="000F1350" w:rsidRDefault="00000000">
      <w:pPr>
        <w:pStyle w:val="ListNumber"/>
      </w:pPr>
      <w:r>
        <w:t>3. Dividends in arrears apply to:</w:t>
      </w:r>
    </w:p>
    <w:p w14:paraId="25470081" w14:textId="77777777" w:rsidR="000F1350" w:rsidRDefault="00000000">
      <w:r>
        <w:t xml:space="preserve">   A. Common stock</w:t>
      </w:r>
    </w:p>
    <w:p w14:paraId="2FEB1CDF" w14:textId="77777777" w:rsidR="000F1350" w:rsidRDefault="00000000">
      <w:r>
        <w:t xml:space="preserve">   B. Cumulative preferred stock ✔️</w:t>
      </w:r>
    </w:p>
    <w:p w14:paraId="69BF5FD7" w14:textId="77777777" w:rsidR="000F1350" w:rsidRDefault="00000000">
      <w:r>
        <w:t xml:space="preserve">   C. Bonds</w:t>
      </w:r>
    </w:p>
    <w:p w14:paraId="6DCCAA39" w14:textId="77777777" w:rsidR="000F1350" w:rsidRDefault="00000000">
      <w:r>
        <w:t xml:space="preserve">   D. Retained earnings</w:t>
      </w:r>
    </w:p>
    <w:p w14:paraId="5FAB34DB" w14:textId="77777777" w:rsidR="000F1350" w:rsidRDefault="00000000">
      <w:pPr>
        <w:pStyle w:val="ListNumber"/>
      </w:pPr>
      <w:r>
        <w:t>4. Stock dividends reduce:</w:t>
      </w:r>
    </w:p>
    <w:p w14:paraId="4617A1D4" w14:textId="77777777" w:rsidR="000F1350" w:rsidRDefault="00000000">
      <w:r>
        <w:t xml:space="preserve">   A. Common stock</w:t>
      </w:r>
    </w:p>
    <w:p w14:paraId="13A82DEA" w14:textId="77777777" w:rsidR="000F1350" w:rsidRDefault="00000000">
      <w:r>
        <w:t xml:space="preserve">   B. Retained earnings ✔️</w:t>
      </w:r>
    </w:p>
    <w:p w14:paraId="35F63310" w14:textId="77777777" w:rsidR="000F1350" w:rsidRDefault="00000000">
      <w:r>
        <w:t xml:space="preserve">   C. Treasury stock</w:t>
      </w:r>
    </w:p>
    <w:p w14:paraId="4111CA79" w14:textId="77777777" w:rsidR="000F1350" w:rsidRDefault="00000000">
      <w:r>
        <w:t xml:space="preserve">   D. Paid-in capital</w:t>
      </w:r>
    </w:p>
    <w:p w14:paraId="62915FBE" w14:textId="77777777" w:rsidR="000F1350" w:rsidRDefault="00000000">
      <w:pPr>
        <w:pStyle w:val="ListNumber"/>
      </w:pPr>
      <w:r>
        <w:t>5. Par value is:</w:t>
      </w:r>
    </w:p>
    <w:p w14:paraId="7E12E96A" w14:textId="77777777" w:rsidR="000F1350" w:rsidRDefault="00000000">
      <w:r>
        <w:lastRenderedPageBreak/>
        <w:t xml:space="preserve">   A. Market price</w:t>
      </w:r>
    </w:p>
    <w:p w14:paraId="36918F34" w14:textId="77777777" w:rsidR="000F1350" w:rsidRDefault="00000000">
      <w:r>
        <w:t xml:space="preserve">   B. Issuance price</w:t>
      </w:r>
    </w:p>
    <w:p w14:paraId="092F95EF" w14:textId="77777777" w:rsidR="000F1350" w:rsidRDefault="00000000">
      <w:r>
        <w:t xml:space="preserve">   C. Arbitrary legal capital ✔️</w:t>
      </w:r>
    </w:p>
    <w:p w14:paraId="0197B5B7" w14:textId="77777777" w:rsidR="000F1350" w:rsidRDefault="00000000">
      <w:r>
        <w:t xml:space="preserve">   D. Book value</w:t>
      </w:r>
    </w:p>
    <w:p w14:paraId="3422D053" w14:textId="77777777" w:rsidR="000F1350" w:rsidRDefault="00000000">
      <w:pPr>
        <w:pStyle w:val="ListNumber"/>
      </w:pPr>
      <w:r>
        <w:t>6. Convertible bonds may be exchanged for:</w:t>
      </w:r>
    </w:p>
    <w:p w14:paraId="369EC563" w14:textId="77777777" w:rsidR="000F1350" w:rsidRDefault="00000000">
      <w:r>
        <w:t xml:space="preserve">   A. Cash</w:t>
      </w:r>
    </w:p>
    <w:p w14:paraId="04074604" w14:textId="77777777" w:rsidR="000F1350" w:rsidRDefault="00000000">
      <w:r>
        <w:t xml:space="preserve">   B. Debt</w:t>
      </w:r>
    </w:p>
    <w:p w14:paraId="2615B78F" w14:textId="77777777" w:rsidR="000F1350" w:rsidRDefault="00000000">
      <w:r>
        <w:t xml:space="preserve">   C. Equity ✔️</w:t>
      </w:r>
    </w:p>
    <w:p w14:paraId="2A2FB3F4" w14:textId="77777777" w:rsidR="000F1350" w:rsidRDefault="00000000">
      <w:r>
        <w:t xml:space="preserve">   D. Inventory</w:t>
      </w:r>
    </w:p>
    <w:p w14:paraId="03176AAA" w14:textId="77777777" w:rsidR="000F1350" w:rsidRDefault="00000000">
      <w:pPr>
        <w:pStyle w:val="ListNumber"/>
      </w:pPr>
      <w:r>
        <w:t>7. In a stock split, the number of shares:</w:t>
      </w:r>
    </w:p>
    <w:p w14:paraId="3463B920" w14:textId="77777777" w:rsidR="000F1350" w:rsidRDefault="00000000">
      <w:r>
        <w:t xml:space="preserve">   A. Decreases</w:t>
      </w:r>
    </w:p>
    <w:p w14:paraId="70C1D166" w14:textId="77777777" w:rsidR="000F1350" w:rsidRDefault="00000000">
      <w:r>
        <w:t xml:space="preserve">   B. Remains unchanged</w:t>
      </w:r>
    </w:p>
    <w:p w14:paraId="568B1F8D" w14:textId="77777777" w:rsidR="000F1350" w:rsidRDefault="00000000">
      <w:r>
        <w:t xml:space="preserve">   C. Increases ✔️</w:t>
      </w:r>
    </w:p>
    <w:p w14:paraId="32465AD6" w14:textId="77777777" w:rsidR="000F1350" w:rsidRDefault="00000000">
      <w:r>
        <w:t xml:space="preserve">   D. Is canceled</w:t>
      </w:r>
    </w:p>
    <w:p w14:paraId="50178BD3" w14:textId="77777777" w:rsidR="000F1350" w:rsidRDefault="00000000">
      <w:pPr>
        <w:pStyle w:val="ListNumber"/>
      </w:pPr>
      <w:r>
        <w:t>8. Which method is not used for treasury stock?</w:t>
      </w:r>
    </w:p>
    <w:p w14:paraId="325BED74" w14:textId="77777777" w:rsidR="000F1350" w:rsidRDefault="00000000">
      <w:r>
        <w:t xml:space="preserve">   A. FIFO ✔️</w:t>
      </w:r>
    </w:p>
    <w:p w14:paraId="0BB13FC7" w14:textId="77777777" w:rsidR="000F1350" w:rsidRDefault="00000000">
      <w:r>
        <w:t xml:space="preserve">   B. Weighted average</w:t>
      </w:r>
    </w:p>
    <w:p w14:paraId="29E87775" w14:textId="77777777" w:rsidR="000F1350" w:rsidRDefault="00000000">
      <w:r>
        <w:t xml:space="preserve">   C. Cost method</w:t>
      </w:r>
    </w:p>
    <w:p w14:paraId="563B85E4" w14:textId="77777777" w:rsidR="000F1350" w:rsidRDefault="00000000">
      <w:r>
        <w:t xml:space="preserve">   D. Par method</w:t>
      </w:r>
    </w:p>
    <w:p w14:paraId="448C531F" w14:textId="77777777" w:rsidR="000F1350" w:rsidRDefault="00000000">
      <w:pPr>
        <w:pStyle w:val="ListNumber"/>
      </w:pPr>
      <w:r>
        <w:t>9. APIC stands for:</w:t>
      </w:r>
    </w:p>
    <w:p w14:paraId="565D9730" w14:textId="77777777" w:rsidR="000F1350" w:rsidRDefault="00000000">
      <w:r>
        <w:t xml:space="preserve">   A. Annual Payment In Capital</w:t>
      </w:r>
    </w:p>
    <w:p w14:paraId="5F7DFEDA" w14:textId="77777777" w:rsidR="000F1350" w:rsidRDefault="00000000">
      <w:r>
        <w:t xml:space="preserve">   B. Additional Paid-In Capital ✔️</w:t>
      </w:r>
    </w:p>
    <w:p w14:paraId="7FA6D90B" w14:textId="77777777" w:rsidR="000F1350" w:rsidRDefault="00000000">
      <w:r>
        <w:t xml:space="preserve">   C. Asset Purchase In Cost</w:t>
      </w:r>
    </w:p>
    <w:p w14:paraId="3EE171C2" w14:textId="77777777" w:rsidR="000F1350" w:rsidRDefault="00000000">
      <w:r>
        <w:t xml:space="preserve">   D. Adjusted Price of Investments</w:t>
      </w:r>
    </w:p>
    <w:p w14:paraId="69D5F591" w14:textId="77777777" w:rsidR="000F1350" w:rsidRDefault="00000000">
      <w:pPr>
        <w:pStyle w:val="ListNumber"/>
      </w:pPr>
      <w:r>
        <w:t>10. A prior period adjustment affects:</w:t>
      </w:r>
    </w:p>
    <w:p w14:paraId="503AB090" w14:textId="77777777" w:rsidR="000F1350" w:rsidRDefault="00000000">
      <w:r>
        <w:t xml:space="preserve">   A. Current year net income</w:t>
      </w:r>
    </w:p>
    <w:p w14:paraId="76946BEF" w14:textId="77777777" w:rsidR="000F1350" w:rsidRDefault="00000000">
      <w:r>
        <w:lastRenderedPageBreak/>
        <w:t xml:space="preserve">   B. Retained earnings beginning balance ✔️</w:t>
      </w:r>
    </w:p>
    <w:p w14:paraId="36FDB80B" w14:textId="77777777" w:rsidR="000F1350" w:rsidRDefault="00000000">
      <w:r>
        <w:t xml:space="preserve">   C. Assets</w:t>
      </w:r>
    </w:p>
    <w:p w14:paraId="3E8A6061" w14:textId="77777777" w:rsidR="000F1350" w:rsidRDefault="00000000">
      <w:r>
        <w:t xml:space="preserve">   D. Revenues</w:t>
      </w:r>
    </w:p>
    <w:sectPr w:rsidR="000F13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626881">
    <w:abstractNumId w:val="8"/>
  </w:num>
  <w:num w:numId="2" w16cid:durableId="370689935">
    <w:abstractNumId w:val="6"/>
  </w:num>
  <w:num w:numId="3" w16cid:durableId="73088743">
    <w:abstractNumId w:val="5"/>
  </w:num>
  <w:num w:numId="4" w16cid:durableId="1236208531">
    <w:abstractNumId w:val="4"/>
  </w:num>
  <w:num w:numId="5" w16cid:durableId="644747129">
    <w:abstractNumId w:val="7"/>
  </w:num>
  <w:num w:numId="6" w16cid:durableId="440146405">
    <w:abstractNumId w:val="3"/>
  </w:num>
  <w:num w:numId="7" w16cid:durableId="1612664289">
    <w:abstractNumId w:val="2"/>
  </w:num>
  <w:num w:numId="8" w16cid:durableId="1341353640">
    <w:abstractNumId w:val="1"/>
  </w:num>
  <w:num w:numId="9" w16cid:durableId="53543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350"/>
    <w:rsid w:val="0015074B"/>
    <w:rsid w:val="0029639D"/>
    <w:rsid w:val="00326F90"/>
    <w:rsid w:val="00AA1D8D"/>
    <w:rsid w:val="00B16319"/>
    <w:rsid w:val="00B47730"/>
    <w:rsid w:val="00CB0664"/>
    <w:rsid w:val="00D20E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D0679"/>
  <w14:defaultImageDpi w14:val="300"/>
  <w15:docId w15:val="{6EB3C649-4A08-8E48-9977-4F7ECF2C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Thacker, Jonathan (jathacker42)</cp:lastModifiedBy>
  <cp:revision>2</cp:revision>
  <dcterms:created xsi:type="dcterms:W3CDTF">2025-04-07T14:39:00Z</dcterms:created>
  <dcterms:modified xsi:type="dcterms:W3CDTF">2025-04-07T14:39:00Z</dcterms:modified>
  <cp:category/>
</cp:coreProperties>
</file>